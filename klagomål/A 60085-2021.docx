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60085-2021 i Karlskoga kommun</w:t>
      </w:r>
    </w:p>
    <w:p>
      <w:r>
        <w:t>Detta dokument behandlar höga naturvärden i avverkningsamälan A 60085-2021 i Karlskoga kommun. Denna avverkningsanmälan inkom 2021-10-26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citronfingersvamp (VU), mörk husmossa (S), svart trolldruva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0085-2021.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6587987, E 472638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